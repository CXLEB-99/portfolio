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Caleb Goforth - Web Developer</w:t>
      </w:r>
    </w:p>
    <w:p>
      <w:r>
        <w:t>Phone: (330)-979-8539</w:t>
        <w:br/>
        <w:t>Email: calebgoforth99@gmail.com</w:t>
        <w:br/>
        <w:t>Location: Howland, Ohio, USA</w:t>
      </w:r>
    </w:p>
    <w:p>
      <w:pPr>
        <w:pStyle w:val="Heading1"/>
      </w:pPr>
      <w:r>
        <w:t>Objective</w:t>
      </w:r>
    </w:p>
    <w:p>
      <w:r>
        <w:t>Detail-oriented and motivated web development student with hands-on experience in front-end and back-end technologies. Seeking an entry-level role to apply and grow.</w:t>
      </w:r>
    </w:p>
    <w:p>
      <w:pPr>
        <w:pStyle w:val="Heading1"/>
      </w:pPr>
      <w:r>
        <w:t>Skills</w:t>
      </w:r>
    </w:p>
    <w:p>
      <w:r>
        <w:t>Languages: JavaScript, HTML, CSS, TypeScript, Python</w:t>
      </w:r>
    </w:p>
    <w:p>
      <w:r>
        <w:t>Frameworks_libraries: Node.js, Express.js, Angular</w:t>
      </w:r>
    </w:p>
    <w:p>
      <w:r>
        <w:t>Databases: MongoDB, NoSQL, SQL, MySQL</w:t>
      </w:r>
    </w:p>
    <w:p>
      <w:r>
        <w:t>Tools: Git, GitHub, Jest, REST APIs</w:t>
      </w:r>
    </w:p>
    <w:p>
      <w:r>
        <w:t>Other: Responsive Web Design, Accessibility (WCAG), Agile Development, SPA’s, WMS</w:t>
      </w:r>
    </w:p>
    <w:p>
      <w:pPr>
        <w:pStyle w:val="Heading1"/>
      </w:pPr>
      <w:r>
        <w:t>Experience</w:t>
      </w:r>
    </w:p>
    <w:p>
      <w:pPr>
        <w:pStyle w:val="ListBullet"/>
      </w:pPr>
      <w:r>
        <w:t>Freelance Web Developer (2024 – Present)</w:t>
      </w:r>
    </w:p>
    <w:p>
      <w:pPr>
        <w:pStyle w:val="ListBullet2"/>
      </w:pPr>
      <w:r>
        <w:t>- Church Website Project: Developing a modern website for a local church using Wix and custom JavaScript via Velo.</w:t>
      </w:r>
    </w:p>
    <w:p>
      <w:pPr>
        <w:pStyle w:val="ListBullet"/>
      </w:pPr>
      <w:r>
        <w:t>Core Trainer (Oct 2021 – Present)</w:t>
      </w:r>
    </w:p>
    <w:p>
      <w:pPr>
        <w:pStyle w:val="ListBullet2"/>
      </w:pPr>
      <w:r>
        <w:t>Led training for new hires, streamlining onboarding.</w:t>
      </w:r>
    </w:p>
    <w:p>
      <w:pPr>
        <w:pStyle w:val="ListBullet2"/>
      </w:pPr>
      <w:r>
        <w:t>Created instructional materials for complex processes.</w:t>
      </w:r>
    </w:p>
    <w:p>
      <w:pPr>
        <w:pStyle w:val="ListBullet2"/>
      </w:pPr>
      <w:r>
        <w:t>Quickly adapted to internal software tools.</w:t>
      </w:r>
    </w:p>
    <w:p>
      <w:pPr>
        <w:pStyle w:val="Heading1"/>
      </w:pPr>
      <w:r>
        <w:t>Projects</w:t>
      </w:r>
    </w:p>
    <w:p>
      <w:pPr>
        <w:pStyle w:val="ListBullet"/>
      </w:pPr>
      <w:r>
        <w:t>BioSite Project (2024)</w:t>
      </w:r>
    </w:p>
    <w:p>
      <w:pPr>
        <w:pStyle w:val="ListBullet2"/>
      </w:pPr>
      <w:r>
        <w:t>Responsive biography site using HTML/CSS. Hosted on GitHub.</w:t>
      </w:r>
    </w:p>
    <w:p>
      <w:pPr>
        <w:pStyle w:val="ListBullet2"/>
      </w:pPr>
      <w:r>
        <w:t>https://github.com/CXLEB-99/bioSite</w:t>
      </w:r>
    </w:p>
    <w:p>
      <w:pPr>
        <w:pStyle w:val="Heading1"/>
      </w:pPr>
      <w:r>
        <w:t>Education</w:t>
      </w:r>
    </w:p>
    <w:p>
      <w:pPr>
        <w:pStyle w:val="ListBullet"/>
      </w:pPr>
      <w:r>
        <w:t>Bachelor of Science in Web Development - Bellevue University</w:t>
      </w:r>
    </w:p>
    <w:p>
      <w:pPr>
        <w:pStyle w:val="ListBullet2"/>
      </w:pPr>
      <w:r>
        <w:t>Graduation: Expected 2026</w:t>
      </w:r>
    </w:p>
    <w:p>
      <w:pPr>
        <w:pStyle w:val="ListBullet"/>
      </w:pPr>
      <w:r>
        <w:t>College Degree in Welding/Fitting - ETI Technical College</w:t>
      </w:r>
    </w:p>
    <w:p>
      <w:pPr>
        <w:pStyle w:val="ListBullet2"/>
      </w:pPr>
      <w:r>
        <w:t>2019 – 2020</w:t>
      </w:r>
    </w:p>
    <w:p>
      <w:pPr>
        <w:pStyle w:val="Heading1"/>
      </w:pPr>
      <w:r>
        <w:t>Additional Skills</w:t>
      </w:r>
    </w:p>
    <w:p>
      <w:pPr>
        <w:pStyle w:val="ListBullet"/>
      </w:pPr>
      <w:r>
        <w:t>Strong written and verbal communication skills with the ability to collaborate across teams.</w:t>
      </w:r>
    </w:p>
    <w:p>
      <w:pPr>
        <w:pStyle w:val="ListBullet"/>
      </w:pPr>
      <w:r>
        <w:t>Capable of managing multiple projects and meeting tight deadlines with high quality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